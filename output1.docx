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432" w:firstLine="0"/>
        <w:jc w:val="left"/>
      </w:pP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MS </w:t>
      </w:r>
      <w:r>
        <w:rPr>
          <w:rFonts w:ascii="Arial" w:hAnsi="Arial" w:eastAsia="Arial"/>
          <w:b/>
          <w:i w:val="0"/>
          <w:color w:val="3B4752"/>
          <w:sz w:val="21"/>
        </w:rPr>
        <w:t>Dhoni</w:t>
      </w: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 entered the international cricket scene in 2004 when he played for India against</w:t>
      </w: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3B4752"/>
          <w:sz w:val="21"/>
        </w:rPr>
        <w:t>Bangladesh. Later that year, he was chosen for a tour of Zimbabwe and Kenya. In 2006, he</w:t>
      </w: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3B4752"/>
          <w:sz w:val="21"/>
        </w:rPr>
        <w:t>made his Test debut against Sri Lanka and ODI debut against West Indies.</w:t>
      </w: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 </w:t>
      </w:r>
    </w:p>
    <w:p>
      <w:pPr>
        <w:autoSpaceDN w:val="0"/>
        <w:autoSpaceDE w:val="0"/>
        <w:widowControl/>
        <w:spacing w:line="260" w:lineRule="exact" w:before="58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He has been a </w:t>
      </w:r>
      <w:r>
        <w:rPr>
          <w:rFonts w:ascii="ArialMT" w:hAnsi="ArialMT" w:eastAsia="ArialMT"/>
          <w:b w:val="0"/>
          <w:i w:val="0"/>
          <w:color w:val="3B4752"/>
          <w:sz w:val="21"/>
          <w:u w:val="single"/>
        </w:rPr>
        <w:t>regular</w:t>
      </w: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 member since then. MS Dhoni’s performance in the 2007 T20 World Cup</w:t>
      </w: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3B4752"/>
          <w:sz w:val="21"/>
        </w:rPr>
        <w:t>brought him to prominence. He was named team captain for the tournament, leading them to</w:t>
      </w: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3B4752"/>
          <w:sz w:val="21"/>
        </w:rPr>
        <w:t>victory against Pakistan in the final. In 2008, he became captain of India’s ODI team as well, thus</w:t>
      </w: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making him the youngest </w:t>
      </w:r>
      <w:r>
        <w:rPr>
          <w:rFonts w:ascii="Arial" w:hAnsi="Arial" w:eastAsia="Arial"/>
          <w:b w:val="0"/>
          <w:i/>
          <w:color w:val="3B4752"/>
          <w:sz w:val="21"/>
        </w:rPr>
        <w:t>captain</w:t>
      </w:r>
      <w:r>
        <w:rPr>
          <w:rFonts w:ascii="ArialMT" w:hAnsi="ArialMT" w:eastAsia="ArialMT"/>
          <w:b w:val="0"/>
          <w:i w:val="0"/>
          <w:color w:val="3B4752"/>
          <w:sz w:val="21"/>
        </w:rPr>
        <w:t xml:space="preserve"> in history.</w:t>
      </w:r>
    </w:p>
    <w:sectPr w:rsidR="00FC693F" w:rsidRPr="0006063C" w:rsidSect="00034616">
      <w:pgSz w:w="11906" w:h="16838"/>
      <w:pgMar w:top="720" w:right="138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